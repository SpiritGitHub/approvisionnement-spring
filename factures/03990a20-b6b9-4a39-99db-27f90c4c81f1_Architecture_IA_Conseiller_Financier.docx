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Architecture de Données pour un Assistant IA Conseiller Financier</w:t>
      </w:r>
    </w:p>
    <w:p>
      <w:pPr>
        <w:pStyle w:val="Heading1"/>
      </w:pPr>
      <w:r>
        <w:t>🎯 Objectif</w:t>
      </w:r>
    </w:p>
    <w:p>
      <w:r>
        <w:t>Construire une architecture robuste, modulaire et évolutive permettant à une IA d'analyser en continu la situation financière d'un utilisateur, de surveiller le marché et d’émettre des recommandations personnalisées.</w:t>
      </w:r>
    </w:p>
    <w:p>
      <w:pPr>
        <w:pStyle w:val="Heading1"/>
      </w:pPr>
      <w:r>
        <w:t>🧩 1. Types de Données à Intégrer</w:t>
      </w:r>
    </w:p>
    <w:p>
      <w:pPr>
        <w:pStyle w:val="Heading2"/>
      </w:pPr>
      <w:r>
        <w:t>A. Données Client</w:t>
      </w:r>
    </w:p>
    <w:p>
      <w:r>
        <w:t>- Transactions bancaires : Dépenses, virements, prélèvements</w:t>
      </w:r>
    </w:p>
    <w:p>
      <w:r>
        <w:t>- Comptes &amp; Épargne : Solde, type, fréquence</w:t>
      </w:r>
    </w:p>
    <w:p>
      <w:r>
        <w:t>- Profil utilisateur : Revenus, âge, objectifs, charges</w:t>
      </w:r>
    </w:p>
    <w:p>
      <w:r>
        <w:t>- Documents financiers : PDF, factures, relevés</w:t>
      </w:r>
    </w:p>
    <w:p>
      <w:pPr>
        <w:pStyle w:val="Heading2"/>
      </w:pPr>
      <w:r>
        <w:t>B. Données Marché</w:t>
      </w:r>
    </w:p>
    <w:p>
      <w:r>
        <w:t>- Cours boursiers / crypto : Prix en temps réel / historique</w:t>
      </w:r>
    </w:p>
    <w:p>
      <w:r>
        <w:t>- Indices économiques : Inflation, taux d’intérêt, PIB</w:t>
      </w:r>
    </w:p>
    <w:p>
      <w:r>
        <w:t>- News financières : Flux RSS, API actu</w:t>
      </w:r>
    </w:p>
    <w:p>
      <w:r>
        <w:t>- Données fiscales : Lois, barèmes</w:t>
      </w:r>
    </w:p>
    <w:p>
      <w:pPr>
        <w:pStyle w:val="Heading2"/>
      </w:pPr>
      <w:r>
        <w:t>C. Données Comportementales du Marché</w:t>
      </w:r>
    </w:p>
    <w:p>
      <w:r>
        <w:t>- Investisseurs majeurs : Portefeuilles de fonds/insiders</w:t>
      </w:r>
    </w:p>
    <w:p>
      <w:r>
        <w:t>- Volume anormal : Activité brutale sur un actif</w:t>
      </w:r>
    </w:p>
    <w:p>
      <w:r>
        <w:t>- Réseaux sociaux / forums : Sentiment du public</w:t>
      </w:r>
    </w:p>
    <w:p>
      <w:r>
        <w:t>- Décisions d'entreprise : Dividendes, rachats, fusions</w:t>
      </w:r>
    </w:p>
    <w:p>
      <w:pPr>
        <w:pStyle w:val="Heading1"/>
      </w:pPr>
      <w:r>
        <w:t>🏗️ 2. Architecture Technique de Données</w:t>
      </w:r>
    </w:p>
    <w:p>
      <w:pPr>
        <w:pStyle w:val="Heading2"/>
      </w:pPr>
      <w:r>
        <w:t>2.1. Collecte (Data Ingestion)</w:t>
      </w:r>
    </w:p>
    <w:p>
      <w:r>
        <w:t>- Données bancaires client : API Open Banking (Plaid, Tink, Salt Edge)</w:t>
      </w:r>
    </w:p>
    <w:p>
      <w:r>
        <w:t>- Documents : Upload + OCR (Tesseract, DocTR, LayoutLM)</w:t>
      </w:r>
    </w:p>
    <w:p>
      <w:r>
        <w:t>- Données boursières : APIs temps réel (Alpha Vantage, Yahoo Finance, Binance)</w:t>
      </w:r>
    </w:p>
    <w:p>
      <w:r>
        <w:t>- Indices économiques : Open Data scraping (INSEE, IMF, Eurostat)</w:t>
      </w:r>
    </w:p>
    <w:p>
      <w:r>
        <w:t>- News &amp; sentiment : NewsAPI, Reddit API, spaCy/BERT</w:t>
      </w:r>
    </w:p>
    <w:p>
      <w:r>
        <w:t>- Activité marché : WhaleWisdom, SEC, Binance WebSocket</w:t>
      </w:r>
    </w:p>
    <w:p>
      <w:pPr>
        <w:pStyle w:val="Heading2"/>
      </w:pPr>
      <w:r>
        <w:t>2.2. Stockage (Data Storage)</w:t>
      </w:r>
    </w:p>
    <w:p>
      <w:r>
        <w:t>- Données client : PostgreSQL / MySQL</w:t>
      </w:r>
    </w:p>
    <w:p>
      <w:r>
        <w:t>- Historique / OCR : MongoDB / Elasticsearch</w:t>
      </w:r>
    </w:p>
    <w:p>
      <w:r>
        <w:t>- Flux : Kafka / S3 / BigQuery</w:t>
      </w:r>
    </w:p>
    <w:p>
      <w:r>
        <w:t>- Index sémantiques : FAISS / Qdrant / Weaviate</w:t>
      </w:r>
    </w:p>
    <w:p>
      <w:pPr>
        <w:pStyle w:val="Heading2"/>
      </w:pPr>
      <w:r>
        <w:t>2.3. Prétraitement (Cleaning &amp; Normalisation)</w:t>
      </w:r>
    </w:p>
    <w:p>
      <w:r>
        <w:t>- Nettoyage, normalisation, NLP, extraction PDF</w:t>
      </w:r>
    </w:p>
    <w:p>
      <w:pPr>
        <w:pStyle w:val="Heading2"/>
      </w:pPr>
      <w:r>
        <w:t>2.4. Traitement et Analyse</w:t>
      </w:r>
    </w:p>
    <w:p>
      <w:r>
        <w:t>- Agrégation, scoring, suivi portefeuille, clustering, anomalies</w:t>
      </w:r>
    </w:p>
    <w:p>
      <w:r>
        <w:t>- Outils : Scikit-learn, XGBoost, Prophet, LSTM</w:t>
      </w:r>
    </w:p>
    <w:p>
      <w:pPr>
        <w:pStyle w:val="Heading2"/>
      </w:pPr>
      <w:r>
        <w:t>2.5. Recommandation et IA Générative</w:t>
      </w:r>
    </w:p>
    <w:p>
      <w:r>
        <w:t>- Recommandations : LightFM, RecBole</w:t>
      </w:r>
    </w:p>
    <w:p>
      <w:r>
        <w:t>- Assistant IA : GPT, LangChain, RAG</w:t>
      </w:r>
    </w:p>
    <w:p>
      <w:r>
        <w:t>- Prédictions : LSTM, Prophet</w:t>
      </w:r>
    </w:p>
    <w:p>
      <w:r>
        <w:t>- Analyse de sentiment : BERT, FinBERT, Vader</w:t>
      </w:r>
    </w:p>
    <w:p>
      <w:pPr>
        <w:pStyle w:val="Heading2"/>
      </w:pPr>
      <w:r>
        <w:t>2.6. Visualisation et Interaction Utilisateur</w:t>
      </w:r>
    </w:p>
    <w:p>
      <w:r>
        <w:t>- Dashboard (Streamlit, Dash, Grafana, React + FastAPI)</w:t>
      </w:r>
    </w:p>
    <w:p>
      <w:pPr>
        <w:pStyle w:val="Heading1"/>
      </w:pPr>
      <w:r>
        <w:t>✅ Conclusion</w:t>
      </w:r>
    </w:p>
    <w:p>
      <w:r>
        <w:t>Cette architecture permet une vision complète du profil utilisateur, une compréhension du marché en temps réel, et des recommandations dynamiques et personnalisées, le tout avec une structure scalable et modulaire.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